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667375" cy="8020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