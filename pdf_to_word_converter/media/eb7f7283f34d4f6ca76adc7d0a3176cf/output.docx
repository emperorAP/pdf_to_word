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667375" cy="80105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105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676900" cy="80295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2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667375" cy="801052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105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676900" cy="80295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2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676900" cy="80295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2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676900" cy="802957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2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676900" cy="802957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2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676900" cy="802957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2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676900" cy="802957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2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676900" cy="802957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_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29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